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709E6" w14:textId="09B94E14" w:rsidR="00F5681C" w:rsidRPr="009F33A2" w:rsidRDefault="00A75619" w:rsidP="00A75619">
      <w:pPr>
        <w:pStyle w:val="Title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</w:t>
      </w:r>
      <w:proofErr w:type="spellStart"/>
      <w:r w:rsidR="00000000" w:rsidRPr="009F33A2">
        <w:rPr>
          <w:rFonts w:ascii="Times New Roman" w:hAnsi="Times New Roman" w:cs="Times New Roman"/>
          <w:sz w:val="48"/>
          <w:szCs w:val="48"/>
        </w:rPr>
        <w:t>DoConnect</w:t>
      </w:r>
      <w:proofErr w:type="spellEnd"/>
      <w:r w:rsidR="00000000" w:rsidRPr="009F33A2">
        <w:rPr>
          <w:rFonts w:ascii="Times New Roman" w:hAnsi="Times New Roman" w:cs="Times New Roman"/>
          <w:sz w:val="48"/>
          <w:szCs w:val="48"/>
        </w:rPr>
        <w:t xml:space="preserve"> – Q&amp;A Platform</w:t>
      </w:r>
    </w:p>
    <w:p w14:paraId="6E537F50" w14:textId="6F14C1E0" w:rsidR="00F5681C" w:rsidRDefault="00A75619" w:rsidP="00A75619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000000" w:rsidRPr="009F33A2">
        <w:rPr>
          <w:rFonts w:ascii="Times New Roman" w:hAnsi="Times New Roman" w:cs="Times New Roman"/>
          <w:sz w:val="32"/>
          <w:szCs w:val="32"/>
        </w:rPr>
        <w:t>Final Report</w:t>
      </w:r>
    </w:p>
    <w:p w14:paraId="2EA6922C" w14:textId="77777777" w:rsidR="009F33A2" w:rsidRPr="009F33A2" w:rsidRDefault="009F33A2" w:rsidP="009F33A2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14481A33" w14:textId="26D2C7CE" w:rsidR="00F5681C" w:rsidRPr="009F33A2" w:rsidRDefault="00000000">
      <w:pPr>
        <w:rPr>
          <w:rFonts w:ascii="Times New Roman" w:hAnsi="Times New Roman" w:cs="Times New Roman"/>
          <w:sz w:val="24"/>
          <w:szCs w:val="24"/>
        </w:rPr>
      </w:pPr>
      <w:r w:rsidRPr="009F33A2">
        <w:rPr>
          <w:rFonts w:ascii="Times New Roman" w:hAnsi="Times New Roman" w:cs="Times New Roman"/>
          <w:sz w:val="24"/>
          <w:szCs w:val="24"/>
        </w:rPr>
        <w:t xml:space="preserve">Name: </w:t>
      </w:r>
      <w:r w:rsidR="009F33A2">
        <w:rPr>
          <w:rFonts w:ascii="Times New Roman" w:hAnsi="Times New Roman" w:cs="Times New Roman"/>
          <w:sz w:val="24"/>
          <w:szCs w:val="24"/>
        </w:rPr>
        <w:t>Reddy Pavan Dath</w:t>
      </w:r>
    </w:p>
    <w:p w14:paraId="2C667DBB" w14:textId="7D06F915" w:rsidR="00F5681C" w:rsidRPr="00B84DC6" w:rsidRDefault="00000000">
      <w:pPr>
        <w:rPr>
          <w:rFonts w:ascii="Times New Roman" w:hAnsi="Times New Roman" w:cs="Times New Roman"/>
          <w:sz w:val="24"/>
          <w:szCs w:val="24"/>
        </w:rPr>
      </w:pPr>
      <w:r w:rsidRPr="009F33A2">
        <w:rPr>
          <w:rFonts w:ascii="Times New Roman" w:hAnsi="Times New Roman" w:cs="Times New Roman"/>
          <w:sz w:val="24"/>
          <w:szCs w:val="24"/>
        </w:rPr>
        <w:t xml:space="preserve">Date: </w:t>
      </w:r>
      <w:r w:rsidR="009F33A2">
        <w:rPr>
          <w:rFonts w:ascii="Times New Roman" w:hAnsi="Times New Roman" w:cs="Times New Roman"/>
          <w:sz w:val="24"/>
          <w:szCs w:val="24"/>
        </w:rPr>
        <w:t>08-09-202</w:t>
      </w:r>
      <w:r w:rsidR="00B84DC6">
        <w:rPr>
          <w:rFonts w:ascii="Times New Roman" w:hAnsi="Times New Roman" w:cs="Times New Roman"/>
          <w:sz w:val="24"/>
          <w:szCs w:val="24"/>
        </w:rPr>
        <w:t>5</w:t>
      </w:r>
      <w:r>
        <w:br w:type="page"/>
      </w:r>
    </w:p>
    <w:p w14:paraId="72F24745" w14:textId="77777777" w:rsidR="00F5681C" w:rsidRPr="009F33A2" w:rsidRDefault="00000000">
      <w:pPr>
        <w:pStyle w:val="Heading1"/>
        <w:rPr>
          <w:rFonts w:ascii="Times New Roman" w:hAnsi="Times New Roman" w:cs="Times New Roman"/>
        </w:rPr>
      </w:pPr>
      <w:r w:rsidRPr="009F33A2">
        <w:rPr>
          <w:rFonts w:ascii="Times New Roman" w:hAnsi="Times New Roman" w:cs="Times New Roman"/>
        </w:rPr>
        <w:lastRenderedPageBreak/>
        <w:t>Table of Contents</w:t>
      </w:r>
    </w:p>
    <w:p w14:paraId="53A52830" w14:textId="397B1AC4" w:rsidR="00F5681C" w:rsidRPr="009F33A2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9F33A2">
        <w:rPr>
          <w:rFonts w:ascii="Times New Roman" w:hAnsi="Times New Roman" w:cs="Times New Roman"/>
          <w:sz w:val="24"/>
          <w:szCs w:val="24"/>
        </w:rPr>
        <w:t>Problem Definition and Objectives</w:t>
      </w:r>
    </w:p>
    <w:p w14:paraId="020398AD" w14:textId="339A1742" w:rsidR="00F5681C" w:rsidRPr="009F33A2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9F33A2">
        <w:rPr>
          <w:rFonts w:ascii="Times New Roman" w:hAnsi="Times New Roman" w:cs="Times New Roman"/>
          <w:sz w:val="24"/>
          <w:szCs w:val="24"/>
        </w:rPr>
        <w:t>Frontend &amp; Backend Architecture</w:t>
      </w:r>
    </w:p>
    <w:p w14:paraId="5F04D327" w14:textId="245A346E" w:rsidR="00F5681C" w:rsidRPr="009F33A2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9F33A2">
        <w:rPr>
          <w:rFonts w:ascii="Times New Roman" w:hAnsi="Times New Roman" w:cs="Times New Roman"/>
          <w:sz w:val="24"/>
          <w:szCs w:val="24"/>
        </w:rPr>
        <w:t>System Design Diagram</w:t>
      </w:r>
    </w:p>
    <w:p w14:paraId="572562C0" w14:textId="6847C4EA" w:rsidR="00F5681C" w:rsidRPr="009F33A2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9F33A2">
        <w:rPr>
          <w:rFonts w:ascii="Times New Roman" w:hAnsi="Times New Roman" w:cs="Times New Roman"/>
          <w:sz w:val="24"/>
          <w:szCs w:val="24"/>
        </w:rPr>
        <w:t>Component Breakdown &amp; API Design</w:t>
      </w:r>
    </w:p>
    <w:p w14:paraId="504A3997" w14:textId="131002CA" w:rsidR="00F5681C" w:rsidRPr="009F33A2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9F33A2">
        <w:rPr>
          <w:rFonts w:ascii="Times New Roman" w:hAnsi="Times New Roman" w:cs="Times New Roman"/>
          <w:sz w:val="24"/>
          <w:szCs w:val="24"/>
        </w:rPr>
        <w:t>Database Design &amp; Storage Optimization</w:t>
      </w:r>
    </w:p>
    <w:p w14:paraId="4A902787" w14:textId="1B688055" w:rsidR="00F5681C" w:rsidRPr="009F33A2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9F33A2">
        <w:rPr>
          <w:rFonts w:ascii="Times New Roman" w:hAnsi="Times New Roman" w:cs="Times New Roman"/>
          <w:sz w:val="24"/>
          <w:szCs w:val="24"/>
        </w:rPr>
        <w:t>Conclusion &amp; Future Scope</w:t>
      </w:r>
    </w:p>
    <w:p w14:paraId="17493F6F" w14:textId="77777777" w:rsidR="00F5681C" w:rsidRDefault="00000000">
      <w:r>
        <w:br w:type="page"/>
      </w:r>
    </w:p>
    <w:p w14:paraId="7013538C" w14:textId="77777777" w:rsidR="00F5681C" w:rsidRPr="009F33A2" w:rsidRDefault="00000000">
      <w:pPr>
        <w:pStyle w:val="Heading1"/>
        <w:rPr>
          <w:rFonts w:ascii="Times New Roman" w:hAnsi="Times New Roman" w:cs="Times New Roman"/>
        </w:rPr>
      </w:pPr>
      <w:r w:rsidRPr="009F33A2">
        <w:rPr>
          <w:rFonts w:ascii="Times New Roman" w:hAnsi="Times New Roman" w:cs="Times New Roman"/>
        </w:rPr>
        <w:lastRenderedPageBreak/>
        <w:t>1. Problem Definition and Objectives</w:t>
      </w:r>
    </w:p>
    <w:p w14:paraId="307913FA" w14:textId="77777777" w:rsidR="00F5681C" w:rsidRPr="009F33A2" w:rsidRDefault="00000000" w:rsidP="009F33A2">
      <w:pPr>
        <w:rPr>
          <w:rFonts w:ascii="Times New Roman" w:hAnsi="Times New Roman" w:cs="Times New Roman"/>
          <w:sz w:val="24"/>
          <w:szCs w:val="24"/>
        </w:rPr>
      </w:pPr>
      <w:r w:rsidRPr="009F33A2">
        <w:rPr>
          <w:rFonts w:ascii="Times New Roman" w:hAnsi="Times New Roman" w:cs="Times New Roman"/>
          <w:sz w:val="24"/>
          <w:szCs w:val="24"/>
        </w:rPr>
        <w:t>Problem Statement:</w:t>
      </w:r>
      <w:r w:rsidRPr="009F33A2">
        <w:rPr>
          <w:rFonts w:ascii="Times New Roman" w:hAnsi="Times New Roman" w:cs="Times New Roman"/>
          <w:sz w:val="24"/>
          <w:szCs w:val="24"/>
        </w:rPr>
        <w:br/>
        <w:t>In the digital era, knowledge sharing platforms are essential. However, unmoderated platforms often suffer from spam, irrelevant content, and misinformation. DoConnect is designed to provide a reliable Q&amp;A platform where content is moderated by admins before becoming publicly visible.</w:t>
      </w:r>
    </w:p>
    <w:p w14:paraId="300029E0" w14:textId="77777777" w:rsidR="00F5681C" w:rsidRPr="009F33A2" w:rsidRDefault="00000000" w:rsidP="009F33A2">
      <w:pPr>
        <w:rPr>
          <w:rFonts w:ascii="Times New Roman" w:hAnsi="Times New Roman" w:cs="Times New Roman"/>
          <w:sz w:val="24"/>
          <w:szCs w:val="24"/>
        </w:rPr>
      </w:pPr>
      <w:r w:rsidRPr="009F33A2">
        <w:rPr>
          <w:rFonts w:ascii="Times New Roman" w:hAnsi="Times New Roman" w:cs="Times New Roman"/>
          <w:sz w:val="24"/>
          <w:szCs w:val="24"/>
        </w:rPr>
        <w:t>Objectives:</w:t>
      </w:r>
      <w:r w:rsidRPr="009F33A2">
        <w:rPr>
          <w:rFonts w:ascii="Times New Roman" w:hAnsi="Times New Roman" w:cs="Times New Roman"/>
          <w:sz w:val="24"/>
          <w:szCs w:val="24"/>
        </w:rPr>
        <w:br/>
        <w:t>- Allow users to register/login securely.</w:t>
      </w:r>
      <w:r w:rsidRPr="009F33A2">
        <w:rPr>
          <w:rFonts w:ascii="Times New Roman" w:hAnsi="Times New Roman" w:cs="Times New Roman"/>
          <w:sz w:val="24"/>
          <w:szCs w:val="24"/>
        </w:rPr>
        <w:br/>
        <w:t>- Enable users to ask and answer questions with optional images.</w:t>
      </w:r>
      <w:r w:rsidRPr="009F33A2">
        <w:rPr>
          <w:rFonts w:ascii="Times New Roman" w:hAnsi="Times New Roman" w:cs="Times New Roman"/>
          <w:sz w:val="24"/>
          <w:szCs w:val="24"/>
        </w:rPr>
        <w:br/>
        <w:t>- Implement an approval workflow where admins moderate all content.</w:t>
      </w:r>
      <w:r w:rsidRPr="009F33A2">
        <w:rPr>
          <w:rFonts w:ascii="Times New Roman" w:hAnsi="Times New Roman" w:cs="Times New Roman"/>
          <w:sz w:val="24"/>
          <w:szCs w:val="24"/>
        </w:rPr>
        <w:br/>
        <w:t>- Ensure secure authentication and role-based authorization using JWT.</w:t>
      </w:r>
      <w:r w:rsidRPr="009F33A2">
        <w:rPr>
          <w:rFonts w:ascii="Times New Roman" w:hAnsi="Times New Roman" w:cs="Times New Roman"/>
          <w:sz w:val="24"/>
          <w:szCs w:val="24"/>
        </w:rPr>
        <w:br/>
        <w:t>- Provide search functionality for approved questions.</w:t>
      </w:r>
    </w:p>
    <w:p w14:paraId="115337DE" w14:textId="77777777" w:rsidR="00F5681C" w:rsidRDefault="00000000">
      <w:pPr>
        <w:pStyle w:val="Heading1"/>
      </w:pPr>
      <w:r>
        <w:t xml:space="preserve">2. </w:t>
      </w:r>
      <w:r w:rsidRPr="00A75619">
        <w:rPr>
          <w:rFonts w:ascii="Times New Roman" w:hAnsi="Times New Roman" w:cs="Times New Roman"/>
        </w:rPr>
        <w:t>Frontend &amp; Backend Architecture</w:t>
      </w:r>
    </w:p>
    <w:p w14:paraId="4092E9AF" w14:textId="77777777" w:rsidR="00F5681C" w:rsidRPr="00A75619" w:rsidRDefault="00000000">
      <w:pPr>
        <w:rPr>
          <w:rFonts w:ascii="Times New Roman" w:hAnsi="Times New Roman" w:cs="Times New Roman"/>
          <w:sz w:val="24"/>
          <w:szCs w:val="24"/>
        </w:rPr>
      </w:pPr>
      <w:r w:rsidRPr="00A75619">
        <w:rPr>
          <w:rFonts w:ascii="Times New Roman" w:hAnsi="Times New Roman" w:cs="Times New Roman"/>
          <w:sz w:val="24"/>
          <w:szCs w:val="24"/>
        </w:rPr>
        <w:t>The project follows a three-tier architecture:</w:t>
      </w:r>
      <w:r w:rsidRPr="00A75619">
        <w:rPr>
          <w:rFonts w:ascii="Times New Roman" w:hAnsi="Times New Roman" w:cs="Times New Roman"/>
          <w:sz w:val="24"/>
          <w:szCs w:val="24"/>
        </w:rPr>
        <w:br/>
        <w:t>- Frontend: Angular framework for building a dynamic and responsive user interface.</w:t>
      </w:r>
      <w:r w:rsidRPr="00A75619">
        <w:rPr>
          <w:rFonts w:ascii="Times New Roman" w:hAnsi="Times New Roman" w:cs="Times New Roman"/>
          <w:sz w:val="24"/>
          <w:szCs w:val="24"/>
        </w:rPr>
        <w:br/>
        <w:t>- Backend: ASP.NET Core Web API for handling business logic, authentication, and communication with the database.</w:t>
      </w:r>
      <w:r w:rsidRPr="00A75619">
        <w:rPr>
          <w:rFonts w:ascii="Times New Roman" w:hAnsi="Times New Roman" w:cs="Times New Roman"/>
          <w:sz w:val="24"/>
          <w:szCs w:val="24"/>
        </w:rPr>
        <w:br/>
        <w:t>- Database: Microsoft SQL Server for structured storage of users, questions, answers, and images.</w:t>
      </w:r>
    </w:p>
    <w:p w14:paraId="5F1BB497" w14:textId="77777777" w:rsidR="00F5681C" w:rsidRPr="00A75619" w:rsidRDefault="00000000">
      <w:pPr>
        <w:rPr>
          <w:rFonts w:ascii="Times New Roman" w:hAnsi="Times New Roman" w:cs="Times New Roman"/>
          <w:sz w:val="24"/>
          <w:szCs w:val="24"/>
        </w:rPr>
      </w:pPr>
      <w:r w:rsidRPr="00A75619">
        <w:rPr>
          <w:rFonts w:ascii="Times New Roman" w:hAnsi="Times New Roman" w:cs="Times New Roman"/>
          <w:sz w:val="24"/>
          <w:szCs w:val="24"/>
        </w:rPr>
        <w:t>The frontend communicates with the backend via REST APIs, and the backend uses Entity Framework Core to interact with the database.</w:t>
      </w:r>
    </w:p>
    <w:p w14:paraId="44EBF2C6" w14:textId="77777777" w:rsidR="00F5681C" w:rsidRDefault="00000000">
      <w:pPr>
        <w:pStyle w:val="Heading1"/>
      </w:pPr>
      <w:r>
        <w:t xml:space="preserve">3. </w:t>
      </w:r>
      <w:r w:rsidRPr="00A75619">
        <w:rPr>
          <w:rFonts w:ascii="Times New Roman" w:hAnsi="Times New Roman" w:cs="Times New Roman"/>
        </w:rPr>
        <w:t>System Design Diagram</w:t>
      </w:r>
    </w:p>
    <w:p w14:paraId="2ACD81AE" w14:textId="77777777" w:rsidR="00F5681C" w:rsidRPr="00A75619" w:rsidRDefault="00000000">
      <w:pPr>
        <w:rPr>
          <w:rFonts w:ascii="Times New Roman" w:hAnsi="Times New Roman" w:cs="Times New Roman"/>
          <w:sz w:val="24"/>
          <w:szCs w:val="24"/>
        </w:rPr>
      </w:pPr>
      <w:r w:rsidRPr="00A75619">
        <w:rPr>
          <w:rFonts w:ascii="Times New Roman" w:hAnsi="Times New Roman" w:cs="Times New Roman"/>
          <w:sz w:val="24"/>
          <w:szCs w:val="24"/>
        </w:rPr>
        <w:t>The system consists of the following components:</w:t>
      </w:r>
      <w:r w:rsidRPr="00A75619">
        <w:rPr>
          <w:rFonts w:ascii="Times New Roman" w:hAnsi="Times New Roman" w:cs="Times New Roman"/>
          <w:sz w:val="24"/>
          <w:szCs w:val="24"/>
        </w:rPr>
        <w:br/>
        <w:t>1. Angular Frontend → Handles user interactions.</w:t>
      </w:r>
      <w:r w:rsidRPr="00A75619">
        <w:rPr>
          <w:rFonts w:ascii="Times New Roman" w:hAnsi="Times New Roman" w:cs="Times New Roman"/>
          <w:sz w:val="24"/>
          <w:szCs w:val="24"/>
        </w:rPr>
        <w:br/>
        <w:t>2. ASP.NET Core Web API → Exposes endpoints for authentication, questions, answers, and admin actions.</w:t>
      </w:r>
      <w:r w:rsidRPr="00A75619">
        <w:rPr>
          <w:rFonts w:ascii="Times New Roman" w:hAnsi="Times New Roman" w:cs="Times New Roman"/>
          <w:sz w:val="24"/>
          <w:szCs w:val="24"/>
        </w:rPr>
        <w:br/>
        <w:t>3. SQL Server Database → Stores persistent data.</w:t>
      </w:r>
      <w:r w:rsidRPr="00A75619">
        <w:rPr>
          <w:rFonts w:ascii="Times New Roman" w:hAnsi="Times New Roman" w:cs="Times New Roman"/>
          <w:sz w:val="24"/>
          <w:szCs w:val="24"/>
        </w:rPr>
        <w:br/>
      </w:r>
    </w:p>
    <w:p w14:paraId="0DAA93E9" w14:textId="77777777" w:rsidR="00A75619" w:rsidRDefault="00A7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5946D3" wp14:editId="27A2B77D">
            <wp:extent cx="5689600" cy="5022850"/>
            <wp:effectExtent l="0" t="0" r="6350" b="6350"/>
            <wp:docPr id="40455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56893" name="Picture 4045568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7E95" w14:textId="53EA7722" w:rsidR="00A11AC2" w:rsidRDefault="00A11AC2" w:rsidP="00A11AC2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Architecture</w:t>
      </w:r>
    </w:p>
    <w:p w14:paraId="62A11CA6" w14:textId="77777777" w:rsidR="00B84DC6" w:rsidRPr="00B84DC6" w:rsidRDefault="00B84DC6" w:rsidP="00B84DC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The system follows a </w:t>
      </w: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three-tier architecture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 (also called n-tier architecture). This makes the project more </w:t>
      </w: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scalable, secure, and maintainable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9D4F4E7" w14:textId="77777777" w:rsidR="00B84DC6" w:rsidRPr="00B84DC6" w:rsidRDefault="00B84DC6" w:rsidP="00B84DC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pict w14:anchorId="5CF7EC81">
          <v:rect id="_x0000_i1043" style="width:0;height:1.5pt" o:hralign="center" o:hrstd="t" o:hr="t" fillcolor="#a0a0a0" stroked="f"/>
        </w:pict>
      </w:r>
    </w:p>
    <w:p w14:paraId="59C431A3" w14:textId="77777777" w:rsidR="00B84DC6" w:rsidRPr="00B84DC6" w:rsidRDefault="00B84DC6" w:rsidP="00B84DC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1. Frontend Layer (Angular)</w:t>
      </w:r>
    </w:p>
    <w:p w14:paraId="56B10D62" w14:textId="77777777" w:rsidR="00B84DC6" w:rsidRPr="00B84DC6" w:rsidRDefault="00B84DC6" w:rsidP="00B84DC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Built with </w:t>
      </w: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Angular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15B5A44" w14:textId="77777777" w:rsidR="00B84DC6" w:rsidRPr="00B84DC6" w:rsidRDefault="00B84DC6" w:rsidP="00B84DC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Provides the </w:t>
      </w: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Interface (UI)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>: Login page, Question List, Ask Question form, Admin Dashboard, etc.</w:t>
      </w:r>
    </w:p>
    <w:p w14:paraId="08A2D19A" w14:textId="77777777" w:rsidR="00B84DC6" w:rsidRPr="00B84DC6" w:rsidRDefault="00B84DC6" w:rsidP="00B84DC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Handles </w:t>
      </w: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form validation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 before sending data.</w:t>
      </w:r>
    </w:p>
    <w:p w14:paraId="694FADD3" w14:textId="77777777" w:rsidR="00B84DC6" w:rsidRPr="00B84DC6" w:rsidRDefault="00B84DC6" w:rsidP="00B84DC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Uses </w:t>
      </w:r>
      <w:proofErr w:type="spellStart"/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HTTPClient</w:t>
      </w:r>
      <w:proofErr w:type="spellEnd"/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 to call the backend API.</w:t>
      </w:r>
    </w:p>
    <w:p w14:paraId="30CC704A" w14:textId="77777777" w:rsidR="00B84DC6" w:rsidRPr="00B84DC6" w:rsidRDefault="00B84DC6" w:rsidP="00B84DC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Stores </w:t>
      </w: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JWT token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 in local storage/session storage.</w:t>
      </w:r>
    </w:p>
    <w:p w14:paraId="2DFC8B4B" w14:textId="77777777" w:rsidR="00B84DC6" w:rsidRPr="00B84DC6" w:rsidRDefault="00B84DC6" w:rsidP="00B84DC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>Ensures only logged-in users or admins can access certain routes (via route guards).</w:t>
      </w:r>
    </w:p>
    <w:p w14:paraId="4C788FDE" w14:textId="31841A31" w:rsidR="00B84DC6" w:rsidRPr="00B84DC6" w:rsidRDefault="00B84DC6" w:rsidP="00B84DC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Example: When a user clicks </w:t>
      </w: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"Ask Question"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, Angular collects input, validates it, and sends a </w:t>
      </w: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POST request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 to the backend API.</w:t>
      </w:r>
    </w:p>
    <w:p w14:paraId="48340666" w14:textId="77777777" w:rsidR="00B84DC6" w:rsidRPr="00B84DC6" w:rsidRDefault="00B84DC6" w:rsidP="00B84DC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pict w14:anchorId="2E38FF29">
          <v:rect id="_x0000_i1044" style="width:0;height:1.5pt" o:hralign="center" o:hrstd="t" o:hr="t" fillcolor="#a0a0a0" stroked="f"/>
        </w:pict>
      </w:r>
    </w:p>
    <w:p w14:paraId="0EE64D3A" w14:textId="77777777" w:rsidR="00B84DC6" w:rsidRPr="00B84DC6" w:rsidRDefault="00B84DC6" w:rsidP="00B84DC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2. Backend Layer (ASP.NET Core Web API)</w:t>
      </w:r>
    </w:p>
    <w:p w14:paraId="342D5934" w14:textId="77777777" w:rsidR="00B84DC6" w:rsidRPr="00B84DC6" w:rsidRDefault="00B84DC6" w:rsidP="00B84DC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Acts as the </w:t>
      </w: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middle layer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 between frontend and database.</w:t>
      </w:r>
    </w:p>
    <w:p w14:paraId="4AC3DD08" w14:textId="77777777" w:rsidR="00B84DC6" w:rsidRPr="00B84DC6" w:rsidRDefault="00B84DC6" w:rsidP="00B84DC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>Responsible for:</w:t>
      </w:r>
    </w:p>
    <w:p w14:paraId="57035E23" w14:textId="77777777" w:rsidR="00B84DC6" w:rsidRPr="00B84DC6" w:rsidRDefault="00B84DC6" w:rsidP="00B84DC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Authentication &amp; Authorization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 (JWT tokens).</w:t>
      </w:r>
    </w:p>
    <w:p w14:paraId="373F4393" w14:textId="77777777" w:rsidR="00B84DC6" w:rsidRPr="00B84DC6" w:rsidRDefault="00B84DC6" w:rsidP="00B84DC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Business Logic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 (e.g., setting status of new questions as Pending).</w:t>
      </w:r>
    </w:p>
    <w:p w14:paraId="11103699" w14:textId="77777777" w:rsidR="00B84DC6" w:rsidRPr="00B84DC6" w:rsidRDefault="00B84DC6" w:rsidP="00B84DC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Validation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 (ensuring clean and safe data is stored).</w:t>
      </w:r>
    </w:p>
    <w:p w14:paraId="360B370B" w14:textId="77777777" w:rsidR="00B84DC6" w:rsidRPr="00B84DC6" w:rsidRDefault="00B84DC6" w:rsidP="00B84DC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Routing &amp; Endpoints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 (e.g., /auth/login, /questions, /admin/approve).</w:t>
      </w:r>
    </w:p>
    <w:p w14:paraId="674B61F5" w14:textId="77777777" w:rsidR="00B84DC6" w:rsidRPr="00B84DC6" w:rsidRDefault="00B84DC6" w:rsidP="00B84DC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Uses </w:t>
      </w: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Entity Framework Core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 to communicate with the database.</w:t>
      </w:r>
    </w:p>
    <w:p w14:paraId="51F9E059" w14:textId="3CF3D00A" w:rsidR="00B84DC6" w:rsidRPr="00B84DC6" w:rsidRDefault="00B84DC6" w:rsidP="00B84DC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Example: When a new user registers, backend hashes their password with </w:t>
      </w:r>
      <w:proofErr w:type="spellStart"/>
      <w:r w:rsidRPr="00B84DC6">
        <w:rPr>
          <w:rFonts w:ascii="Times New Roman" w:hAnsi="Times New Roman" w:cs="Times New Roman"/>
          <w:sz w:val="24"/>
          <w:szCs w:val="24"/>
          <w:lang w:val="en-IN"/>
        </w:rPr>
        <w:t>BCrypt</w:t>
      </w:r>
      <w:proofErr w:type="spellEnd"/>
      <w:r w:rsidRPr="00B84DC6">
        <w:rPr>
          <w:rFonts w:ascii="Times New Roman" w:hAnsi="Times New Roman" w:cs="Times New Roman"/>
          <w:sz w:val="24"/>
          <w:szCs w:val="24"/>
          <w:lang w:val="en-IN"/>
        </w:rPr>
        <w:t>, saves it in the database, and returns a success response.</w:t>
      </w:r>
    </w:p>
    <w:p w14:paraId="7A20A932" w14:textId="77777777" w:rsidR="00B84DC6" w:rsidRPr="00B84DC6" w:rsidRDefault="00B84DC6" w:rsidP="00B84DC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pict w14:anchorId="5BA1A0C2">
          <v:rect id="_x0000_i1045" style="width:0;height:1.5pt" o:hralign="center" o:hrstd="t" o:hr="t" fillcolor="#a0a0a0" stroked="f"/>
        </w:pict>
      </w:r>
    </w:p>
    <w:p w14:paraId="5207CE76" w14:textId="77777777" w:rsidR="00B84DC6" w:rsidRPr="00B84DC6" w:rsidRDefault="00B84DC6" w:rsidP="00B84DC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3. Database Layer (SQL Server)</w:t>
      </w:r>
    </w:p>
    <w:p w14:paraId="108862E8" w14:textId="77777777" w:rsidR="00B84DC6" w:rsidRPr="00B84DC6" w:rsidRDefault="00B84DC6" w:rsidP="00B84DC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Stores all </w:t>
      </w: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persistent data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>: Users, Questions, Answers, Images.</w:t>
      </w:r>
    </w:p>
    <w:p w14:paraId="5B47102F" w14:textId="77777777" w:rsidR="00B84DC6" w:rsidRPr="00B84DC6" w:rsidRDefault="00B84DC6" w:rsidP="00B84DC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Uses </w:t>
      </w: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foreign keys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 to maintain relationships.</w:t>
      </w:r>
    </w:p>
    <w:p w14:paraId="5044B3DD" w14:textId="77777777" w:rsidR="00B84DC6" w:rsidRPr="00B84DC6" w:rsidRDefault="00B84DC6" w:rsidP="00B84DC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Ensures </w:t>
      </w: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referential integrity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 (cascade deletes, no orphan records).</w:t>
      </w:r>
    </w:p>
    <w:p w14:paraId="76B5087D" w14:textId="77777777" w:rsidR="00B84DC6" w:rsidRPr="00B84DC6" w:rsidRDefault="00B84DC6" w:rsidP="00B84DC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Optimized with </w:t>
      </w: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indexes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 xml:space="preserve"> for faster searches.</w:t>
      </w:r>
    </w:p>
    <w:p w14:paraId="1A139022" w14:textId="3F1189F0" w:rsidR="00B84DC6" w:rsidRPr="00B84DC6" w:rsidRDefault="00B84DC6" w:rsidP="00B84DC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>Example: If an admin deletes a user, all their questions and answers can also be deleted automatically via cascade delete.</w:t>
      </w:r>
    </w:p>
    <w:p w14:paraId="5F9C7A04" w14:textId="77777777" w:rsidR="00A75619" w:rsidRDefault="00A75619">
      <w:pPr>
        <w:rPr>
          <w:rFonts w:ascii="Times New Roman" w:hAnsi="Times New Roman" w:cs="Times New Roman"/>
          <w:sz w:val="24"/>
          <w:szCs w:val="24"/>
        </w:rPr>
      </w:pPr>
    </w:p>
    <w:p w14:paraId="1013D0B8" w14:textId="77777777" w:rsidR="00A75619" w:rsidRDefault="00A75619">
      <w:pPr>
        <w:rPr>
          <w:rFonts w:ascii="Times New Roman" w:hAnsi="Times New Roman" w:cs="Times New Roman"/>
          <w:sz w:val="24"/>
          <w:szCs w:val="24"/>
        </w:rPr>
      </w:pPr>
    </w:p>
    <w:p w14:paraId="28F4AB55" w14:textId="0D46AABD" w:rsidR="00F5681C" w:rsidRDefault="00A11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10C044" wp14:editId="771E809D">
            <wp:extent cx="5486400" cy="7137400"/>
            <wp:effectExtent l="0" t="0" r="0" b="6350"/>
            <wp:docPr id="764754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54407" name="Picture 7647544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C75F" w14:textId="77777777" w:rsidR="00A11AC2" w:rsidRDefault="00A11AC2">
      <w:pPr>
        <w:rPr>
          <w:rFonts w:ascii="Times New Roman" w:hAnsi="Times New Roman" w:cs="Times New Roman"/>
          <w:sz w:val="24"/>
          <w:szCs w:val="24"/>
        </w:rPr>
      </w:pPr>
    </w:p>
    <w:p w14:paraId="58110B7D" w14:textId="433F5A7D" w:rsidR="00A11AC2" w:rsidRDefault="00A11AC2" w:rsidP="00A11AC2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 Diagram</w:t>
      </w:r>
    </w:p>
    <w:p w14:paraId="19C515D5" w14:textId="77777777" w:rsidR="00B84DC6" w:rsidRDefault="00B84DC6" w:rsidP="00B84DC6">
      <w:pPr>
        <w:rPr>
          <w:rFonts w:ascii="Times New Roman" w:hAnsi="Times New Roman" w:cs="Times New Roman"/>
          <w:sz w:val="24"/>
          <w:szCs w:val="24"/>
        </w:rPr>
      </w:pPr>
    </w:p>
    <w:p w14:paraId="646358D4" w14:textId="0B5367E3" w:rsidR="00B84DC6" w:rsidRPr="00B84DC6" w:rsidRDefault="00B84DC6" w:rsidP="00B84DC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84DC6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Entities and Their Purpose</w:t>
      </w:r>
    </w:p>
    <w:p w14:paraId="5253B0EE" w14:textId="77777777" w:rsidR="00B84DC6" w:rsidRPr="00B84DC6" w:rsidRDefault="00B84DC6" w:rsidP="00B84DC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Users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>: Represents registered users.</w:t>
      </w:r>
    </w:p>
    <w:p w14:paraId="6FB77439" w14:textId="77777777" w:rsidR="00B84DC6" w:rsidRPr="00B84DC6" w:rsidRDefault="00B84DC6" w:rsidP="00B84DC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>Attributes: UserId (PK), Username, Email, PasswordHash, Role, CreatedAt.</w:t>
      </w:r>
    </w:p>
    <w:p w14:paraId="6BF29FC5" w14:textId="77777777" w:rsidR="00B84DC6" w:rsidRPr="00B84DC6" w:rsidRDefault="00B84DC6" w:rsidP="00B84DC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>Purpose: Stores user account details, including authentication and role-based access.</w:t>
      </w:r>
    </w:p>
    <w:p w14:paraId="55E84C84" w14:textId="77777777" w:rsidR="00B84DC6" w:rsidRPr="00B84DC6" w:rsidRDefault="00B84DC6" w:rsidP="00B84DC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Questions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>: Represents questions posted by users.</w:t>
      </w:r>
    </w:p>
    <w:p w14:paraId="4BCC38D9" w14:textId="77777777" w:rsidR="00B84DC6" w:rsidRPr="00B84DC6" w:rsidRDefault="00B84DC6" w:rsidP="00B84DC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>Attributes: </w:t>
      </w:r>
      <w:proofErr w:type="spellStart"/>
      <w:r w:rsidRPr="00B84DC6">
        <w:rPr>
          <w:rFonts w:ascii="Times New Roman" w:hAnsi="Times New Roman" w:cs="Times New Roman"/>
          <w:sz w:val="24"/>
          <w:szCs w:val="24"/>
          <w:lang w:val="en-IN"/>
        </w:rPr>
        <w:t>QuestionId</w:t>
      </w:r>
      <w:proofErr w:type="spellEnd"/>
      <w:r w:rsidRPr="00B84DC6">
        <w:rPr>
          <w:rFonts w:ascii="Times New Roman" w:hAnsi="Times New Roman" w:cs="Times New Roman"/>
          <w:sz w:val="24"/>
          <w:szCs w:val="24"/>
          <w:lang w:val="en-IN"/>
        </w:rPr>
        <w:t> (PK), </w:t>
      </w:r>
      <w:proofErr w:type="spellStart"/>
      <w:r w:rsidRPr="00B84DC6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B84DC6">
        <w:rPr>
          <w:rFonts w:ascii="Times New Roman" w:hAnsi="Times New Roman" w:cs="Times New Roman"/>
          <w:sz w:val="24"/>
          <w:szCs w:val="24"/>
          <w:lang w:val="en-IN"/>
        </w:rPr>
        <w:t> (FK to Users), Title, Body, Status (Pending, Approved, Rejected), </w:t>
      </w:r>
      <w:proofErr w:type="spellStart"/>
      <w:r w:rsidRPr="00B84DC6">
        <w:rPr>
          <w:rFonts w:ascii="Times New Roman" w:hAnsi="Times New Roman" w:cs="Times New Roman"/>
          <w:sz w:val="24"/>
          <w:szCs w:val="24"/>
          <w:lang w:val="en-IN"/>
        </w:rPr>
        <w:t>CreatedAt</w:t>
      </w:r>
      <w:proofErr w:type="spellEnd"/>
      <w:r w:rsidRPr="00B84DC6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4ADAEF3" w14:textId="77777777" w:rsidR="00B84DC6" w:rsidRPr="00B84DC6" w:rsidRDefault="00B84DC6" w:rsidP="00B84DC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>Purpose: Captures question details with moderation status.</w:t>
      </w:r>
    </w:p>
    <w:p w14:paraId="461DA37A" w14:textId="77777777" w:rsidR="00B84DC6" w:rsidRPr="00B84DC6" w:rsidRDefault="00B84DC6" w:rsidP="00B84DC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Answers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>: Represents answers to questions.</w:t>
      </w:r>
    </w:p>
    <w:p w14:paraId="7A155B41" w14:textId="77777777" w:rsidR="00B84DC6" w:rsidRPr="00B84DC6" w:rsidRDefault="00B84DC6" w:rsidP="00B84DC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>Attributes: </w:t>
      </w:r>
      <w:proofErr w:type="spellStart"/>
      <w:r w:rsidRPr="00B84DC6">
        <w:rPr>
          <w:rFonts w:ascii="Times New Roman" w:hAnsi="Times New Roman" w:cs="Times New Roman"/>
          <w:sz w:val="24"/>
          <w:szCs w:val="24"/>
          <w:lang w:val="en-IN"/>
        </w:rPr>
        <w:t>AnswerId</w:t>
      </w:r>
      <w:proofErr w:type="spellEnd"/>
      <w:r w:rsidRPr="00B84DC6">
        <w:rPr>
          <w:rFonts w:ascii="Times New Roman" w:hAnsi="Times New Roman" w:cs="Times New Roman"/>
          <w:sz w:val="24"/>
          <w:szCs w:val="24"/>
          <w:lang w:val="en-IN"/>
        </w:rPr>
        <w:t> (PK), </w:t>
      </w:r>
      <w:proofErr w:type="spellStart"/>
      <w:r w:rsidRPr="00B84DC6">
        <w:rPr>
          <w:rFonts w:ascii="Times New Roman" w:hAnsi="Times New Roman" w:cs="Times New Roman"/>
          <w:sz w:val="24"/>
          <w:szCs w:val="24"/>
          <w:lang w:val="en-IN"/>
        </w:rPr>
        <w:t>QuestionId</w:t>
      </w:r>
      <w:proofErr w:type="spellEnd"/>
      <w:r w:rsidRPr="00B84DC6">
        <w:rPr>
          <w:rFonts w:ascii="Times New Roman" w:hAnsi="Times New Roman" w:cs="Times New Roman"/>
          <w:sz w:val="24"/>
          <w:szCs w:val="24"/>
          <w:lang w:val="en-IN"/>
        </w:rPr>
        <w:t> (FK to Questions), </w:t>
      </w:r>
      <w:proofErr w:type="spellStart"/>
      <w:r w:rsidRPr="00B84DC6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B84DC6">
        <w:rPr>
          <w:rFonts w:ascii="Times New Roman" w:hAnsi="Times New Roman" w:cs="Times New Roman"/>
          <w:sz w:val="24"/>
          <w:szCs w:val="24"/>
          <w:lang w:val="en-IN"/>
        </w:rPr>
        <w:t> (FK to Users), Body, Status, </w:t>
      </w:r>
      <w:proofErr w:type="spellStart"/>
      <w:r w:rsidRPr="00B84DC6">
        <w:rPr>
          <w:rFonts w:ascii="Times New Roman" w:hAnsi="Times New Roman" w:cs="Times New Roman"/>
          <w:sz w:val="24"/>
          <w:szCs w:val="24"/>
          <w:lang w:val="en-IN"/>
        </w:rPr>
        <w:t>CreatedAt</w:t>
      </w:r>
      <w:proofErr w:type="spellEnd"/>
      <w:r w:rsidRPr="00B84DC6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05AC7F3" w14:textId="77777777" w:rsidR="00B84DC6" w:rsidRPr="00B84DC6" w:rsidRDefault="00B84DC6" w:rsidP="00B84DC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>Purpose: Stores user responses to questions, linked to specific questions and users.</w:t>
      </w:r>
    </w:p>
    <w:p w14:paraId="55B56827" w14:textId="77777777" w:rsidR="00B84DC6" w:rsidRPr="00B84DC6" w:rsidRDefault="00B84DC6" w:rsidP="00B84DC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b/>
          <w:bCs/>
          <w:sz w:val="24"/>
          <w:szCs w:val="24"/>
          <w:lang w:val="en-IN"/>
        </w:rPr>
        <w:t>Images</w:t>
      </w:r>
      <w:r w:rsidRPr="00B84DC6">
        <w:rPr>
          <w:rFonts w:ascii="Times New Roman" w:hAnsi="Times New Roman" w:cs="Times New Roman"/>
          <w:sz w:val="24"/>
          <w:szCs w:val="24"/>
          <w:lang w:val="en-IN"/>
        </w:rPr>
        <w:t>: Represents images uploaded to questions or answers.</w:t>
      </w:r>
    </w:p>
    <w:p w14:paraId="2B6986D2" w14:textId="77777777" w:rsidR="00B84DC6" w:rsidRPr="00B84DC6" w:rsidRDefault="00B84DC6" w:rsidP="00B84DC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>Attributes: </w:t>
      </w:r>
      <w:proofErr w:type="spellStart"/>
      <w:r w:rsidRPr="00B84DC6">
        <w:rPr>
          <w:rFonts w:ascii="Times New Roman" w:hAnsi="Times New Roman" w:cs="Times New Roman"/>
          <w:sz w:val="24"/>
          <w:szCs w:val="24"/>
          <w:lang w:val="en-IN"/>
        </w:rPr>
        <w:t>ImageId</w:t>
      </w:r>
      <w:proofErr w:type="spellEnd"/>
      <w:r w:rsidRPr="00B84DC6">
        <w:rPr>
          <w:rFonts w:ascii="Times New Roman" w:hAnsi="Times New Roman" w:cs="Times New Roman"/>
          <w:sz w:val="24"/>
          <w:szCs w:val="24"/>
          <w:lang w:val="en-IN"/>
        </w:rPr>
        <w:t> (PK), </w:t>
      </w:r>
      <w:proofErr w:type="spellStart"/>
      <w:r w:rsidRPr="00B84DC6">
        <w:rPr>
          <w:rFonts w:ascii="Times New Roman" w:hAnsi="Times New Roman" w:cs="Times New Roman"/>
          <w:sz w:val="24"/>
          <w:szCs w:val="24"/>
          <w:lang w:val="en-IN"/>
        </w:rPr>
        <w:t>FilePath</w:t>
      </w:r>
      <w:proofErr w:type="spellEnd"/>
      <w:r w:rsidRPr="00B84DC6">
        <w:rPr>
          <w:rFonts w:ascii="Times New Roman" w:hAnsi="Times New Roman" w:cs="Times New Roman"/>
          <w:sz w:val="24"/>
          <w:szCs w:val="24"/>
          <w:lang w:val="en-IN"/>
        </w:rPr>
        <w:t>, </w:t>
      </w:r>
      <w:proofErr w:type="spellStart"/>
      <w:r w:rsidRPr="00B84DC6">
        <w:rPr>
          <w:rFonts w:ascii="Times New Roman" w:hAnsi="Times New Roman" w:cs="Times New Roman"/>
          <w:sz w:val="24"/>
          <w:szCs w:val="24"/>
          <w:lang w:val="en-IN"/>
        </w:rPr>
        <w:t>QuestionId</w:t>
      </w:r>
      <w:proofErr w:type="spellEnd"/>
      <w:r w:rsidRPr="00B84DC6">
        <w:rPr>
          <w:rFonts w:ascii="Times New Roman" w:hAnsi="Times New Roman" w:cs="Times New Roman"/>
          <w:sz w:val="24"/>
          <w:szCs w:val="24"/>
          <w:lang w:val="en-IN"/>
        </w:rPr>
        <w:t> (FK to Questions, nullable), </w:t>
      </w:r>
      <w:proofErr w:type="spellStart"/>
      <w:r w:rsidRPr="00B84DC6">
        <w:rPr>
          <w:rFonts w:ascii="Times New Roman" w:hAnsi="Times New Roman" w:cs="Times New Roman"/>
          <w:sz w:val="24"/>
          <w:szCs w:val="24"/>
          <w:lang w:val="en-IN"/>
        </w:rPr>
        <w:t>AnswerId</w:t>
      </w:r>
      <w:proofErr w:type="spellEnd"/>
      <w:r w:rsidRPr="00B84DC6">
        <w:rPr>
          <w:rFonts w:ascii="Times New Roman" w:hAnsi="Times New Roman" w:cs="Times New Roman"/>
          <w:sz w:val="24"/>
          <w:szCs w:val="24"/>
          <w:lang w:val="en-IN"/>
        </w:rPr>
        <w:t> (FK to Answers, nullable), </w:t>
      </w:r>
      <w:proofErr w:type="spellStart"/>
      <w:r w:rsidRPr="00B84DC6">
        <w:rPr>
          <w:rFonts w:ascii="Times New Roman" w:hAnsi="Times New Roman" w:cs="Times New Roman"/>
          <w:sz w:val="24"/>
          <w:szCs w:val="24"/>
          <w:lang w:val="en-IN"/>
        </w:rPr>
        <w:t>UploadedBy</w:t>
      </w:r>
      <w:proofErr w:type="spellEnd"/>
      <w:r w:rsidRPr="00B84DC6">
        <w:rPr>
          <w:rFonts w:ascii="Times New Roman" w:hAnsi="Times New Roman" w:cs="Times New Roman"/>
          <w:sz w:val="24"/>
          <w:szCs w:val="24"/>
          <w:lang w:val="en-IN"/>
        </w:rPr>
        <w:t> (FK to Users), </w:t>
      </w:r>
      <w:proofErr w:type="spellStart"/>
      <w:r w:rsidRPr="00B84DC6">
        <w:rPr>
          <w:rFonts w:ascii="Times New Roman" w:hAnsi="Times New Roman" w:cs="Times New Roman"/>
          <w:sz w:val="24"/>
          <w:szCs w:val="24"/>
          <w:lang w:val="en-IN"/>
        </w:rPr>
        <w:t>UploadedAt</w:t>
      </w:r>
      <w:proofErr w:type="spellEnd"/>
      <w:r w:rsidRPr="00B84DC6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A65FA4A" w14:textId="77777777" w:rsidR="00B84DC6" w:rsidRPr="00B84DC6" w:rsidRDefault="00B84DC6" w:rsidP="00B84DC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84DC6">
        <w:rPr>
          <w:rFonts w:ascii="Times New Roman" w:hAnsi="Times New Roman" w:cs="Times New Roman"/>
          <w:sz w:val="24"/>
          <w:szCs w:val="24"/>
          <w:lang w:val="en-IN"/>
        </w:rPr>
        <w:t>Purpose: Stores image metadata, allowing images to be associated with either a question or an answer, with uploader tracking.</w:t>
      </w:r>
    </w:p>
    <w:p w14:paraId="03C0D593" w14:textId="77777777" w:rsidR="00B84DC6" w:rsidRPr="00A75619" w:rsidRDefault="00B84DC6" w:rsidP="00A11AC2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14:paraId="4D5D9B6B" w14:textId="5B04C757" w:rsidR="00F5681C" w:rsidRDefault="00000000">
      <w:pPr>
        <w:pStyle w:val="Heading1"/>
      </w:pPr>
      <w:r>
        <w:t>4.</w:t>
      </w:r>
      <w:r w:rsidRPr="00A11AC2">
        <w:rPr>
          <w:rFonts w:ascii="Times New Roman" w:hAnsi="Times New Roman" w:cs="Times New Roman"/>
        </w:rPr>
        <w:t xml:space="preserve"> Component Breakdown &amp; API Design</w:t>
      </w:r>
    </w:p>
    <w:p w14:paraId="1B2032E9" w14:textId="77777777" w:rsidR="00F5681C" w:rsidRPr="00A11AC2" w:rsidRDefault="00000000">
      <w:pPr>
        <w:rPr>
          <w:rFonts w:ascii="Times New Roman" w:hAnsi="Times New Roman" w:cs="Times New Roman"/>
          <w:sz w:val="24"/>
          <w:szCs w:val="24"/>
        </w:rPr>
      </w:pPr>
      <w:r w:rsidRPr="00A11AC2">
        <w:rPr>
          <w:rFonts w:ascii="Times New Roman" w:hAnsi="Times New Roman" w:cs="Times New Roman"/>
          <w:sz w:val="24"/>
          <w:szCs w:val="24"/>
        </w:rPr>
        <w:t>Frontend Components:</w:t>
      </w:r>
    </w:p>
    <w:p w14:paraId="3D4DE2B8" w14:textId="77777777" w:rsidR="00F5681C" w:rsidRPr="00A11AC2" w:rsidRDefault="00000000">
      <w:pPr>
        <w:rPr>
          <w:rFonts w:ascii="Times New Roman" w:hAnsi="Times New Roman" w:cs="Times New Roman"/>
          <w:sz w:val="24"/>
          <w:szCs w:val="24"/>
        </w:rPr>
      </w:pPr>
      <w:r w:rsidRPr="00A11AC2">
        <w:rPr>
          <w:rFonts w:ascii="Times New Roman" w:hAnsi="Times New Roman" w:cs="Times New Roman"/>
          <w:sz w:val="24"/>
          <w:szCs w:val="24"/>
        </w:rPr>
        <w:t>- Auth Module (Register/Login)</w:t>
      </w:r>
      <w:r w:rsidRPr="00A11AC2">
        <w:rPr>
          <w:rFonts w:ascii="Times New Roman" w:hAnsi="Times New Roman" w:cs="Times New Roman"/>
          <w:sz w:val="24"/>
          <w:szCs w:val="24"/>
        </w:rPr>
        <w:br/>
        <w:t>- Question Module (Ask Question, View Questions)</w:t>
      </w:r>
      <w:r w:rsidRPr="00A11AC2">
        <w:rPr>
          <w:rFonts w:ascii="Times New Roman" w:hAnsi="Times New Roman" w:cs="Times New Roman"/>
          <w:sz w:val="24"/>
          <w:szCs w:val="24"/>
        </w:rPr>
        <w:br/>
        <w:t>- Answer Module (Post Answers)</w:t>
      </w:r>
      <w:r w:rsidRPr="00A11AC2">
        <w:rPr>
          <w:rFonts w:ascii="Times New Roman" w:hAnsi="Times New Roman" w:cs="Times New Roman"/>
          <w:sz w:val="24"/>
          <w:szCs w:val="24"/>
        </w:rPr>
        <w:br/>
        <w:t>- Admin Dashboard (Approve/Reject content)</w:t>
      </w:r>
      <w:r w:rsidRPr="00A11AC2">
        <w:rPr>
          <w:rFonts w:ascii="Times New Roman" w:hAnsi="Times New Roman" w:cs="Times New Roman"/>
          <w:sz w:val="24"/>
          <w:szCs w:val="24"/>
        </w:rPr>
        <w:br/>
        <w:t>- Shared Components (Navigation bar, forms, routing)</w:t>
      </w:r>
    </w:p>
    <w:p w14:paraId="6FFF9105" w14:textId="77777777" w:rsidR="00F5681C" w:rsidRPr="00A11AC2" w:rsidRDefault="00000000">
      <w:pPr>
        <w:rPr>
          <w:rFonts w:ascii="Times New Roman" w:hAnsi="Times New Roman" w:cs="Times New Roman"/>
          <w:sz w:val="24"/>
          <w:szCs w:val="24"/>
        </w:rPr>
      </w:pPr>
      <w:r w:rsidRPr="00A11AC2">
        <w:rPr>
          <w:rFonts w:ascii="Times New Roman" w:hAnsi="Times New Roman" w:cs="Times New Roman"/>
          <w:sz w:val="24"/>
          <w:szCs w:val="24"/>
        </w:rPr>
        <w:lastRenderedPageBreak/>
        <w:t>Backend API Endpoints:</w:t>
      </w:r>
    </w:p>
    <w:p w14:paraId="3A6B6766" w14:textId="77777777" w:rsidR="00F5681C" w:rsidRPr="00A11AC2" w:rsidRDefault="00000000">
      <w:pPr>
        <w:rPr>
          <w:rFonts w:ascii="Times New Roman" w:hAnsi="Times New Roman" w:cs="Times New Roman"/>
          <w:sz w:val="24"/>
          <w:szCs w:val="24"/>
        </w:rPr>
      </w:pPr>
      <w:r w:rsidRPr="00A11AC2">
        <w:rPr>
          <w:rFonts w:ascii="Times New Roman" w:hAnsi="Times New Roman" w:cs="Times New Roman"/>
          <w:sz w:val="24"/>
          <w:szCs w:val="24"/>
        </w:rPr>
        <w:t>- POST /auth/register → Register user</w:t>
      </w:r>
      <w:r w:rsidRPr="00A11AC2">
        <w:rPr>
          <w:rFonts w:ascii="Times New Roman" w:hAnsi="Times New Roman" w:cs="Times New Roman"/>
          <w:sz w:val="24"/>
          <w:szCs w:val="24"/>
        </w:rPr>
        <w:br/>
        <w:t>- POST /auth/login → Authenticate user, return JWT</w:t>
      </w:r>
      <w:r w:rsidRPr="00A11AC2">
        <w:rPr>
          <w:rFonts w:ascii="Times New Roman" w:hAnsi="Times New Roman" w:cs="Times New Roman"/>
          <w:sz w:val="24"/>
          <w:szCs w:val="24"/>
        </w:rPr>
        <w:br/>
        <w:t>- POST /questions → Create new question (User only)</w:t>
      </w:r>
      <w:r w:rsidRPr="00A11AC2">
        <w:rPr>
          <w:rFonts w:ascii="Times New Roman" w:hAnsi="Times New Roman" w:cs="Times New Roman"/>
          <w:sz w:val="24"/>
          <w:szCs w:val="24"/>
        </w:rPr>
        <w:br/>
        <w:t>- GET /questions → Search/list approved questions</w:t>
      </w:r>
      <w:r w:rsidRPr="00A11AC2">
        <w:rPr>
          <w:rFonts w:ascii="Times New Roman" w:hAnsi="Times New Roman" w:cs="Times New Roman"/>
          <w:sz w:val="24"/>
          <w:szCs w:val="24"/>
        </w:rPr>
        <w:br/>
        <w:t>- POST /answers → Submit answer (User only)</w:t>
      </w:r>
      <w:r w:rsidRPr="00A11AC2">
        <w:rPr>
          <w:rFonts w:ascii="Times New Roman" w:hAnsi="Times New Roman" w:cs="Times New Roman"/>
          <w:sz w:val="24"/>
          <w:szCs w:val="24"/>
        </w:rPr>
        <w:br/>
        <w:t>- POST /images/upload → Upload image</w:t>
      </w:r>
      <w:r w:rsidRPr="00A11AC2">
        <w:rPr>
          <w:rFonts w:ascii="Times New Roman" w:hAnsi="Times New Roman" w:cs="Times New Roman"/>
          <w:sz w:val="24"/>
          <w:szCs w:val="24"/>
        </w:rPr>
        <w:br/>
        <w:t>- GET /admin/pending → List pending content</w:t>
      </w:r>
      <w:r w:rsidRPr="00A11AC2">
        <w:rPr>
          <w:rFonts w:ascii="Times New Roman" w:hAnsi="Times New Roman" w:cs="Times New Roman"/>
          <w:sz w:val="24"/>
          <w:szCs w:val="24"/>
        </w:rPr>
        <w:br/>
        <w:t>- POST /admin/approve → Approve/Reject content</w:t>
      </w:r>
    </w:p>
    <w:p w14:paraId="456A9430" w14:textId="77777777" w:rsidR="00F5681C" w:rsidRPr="00A11AC2" w:rsidRDefault="00000000">
      <w:pPr>
        <w:rPr>
          <w:rFonts w:ascii="Times New Roman" w:hAnsi="Times New Roman" w:cs="Times New Roman"/>
          <w:sz w:val="24"/>
          <w:szCs w:val="24"/>
        </w:rPr>
      </w:pPr>
      <w:r w:rsidRPr="00A11AC2">
        <w:rPr>
          <w:rFonts w:ascii="Times New Roman" w:hAnsi="Times New Roman" w:cs="Times New Roman"/>
          <w:sz w:val="24"/>
          <w:szCs w:val="24"/>
        </w:rPr>
        <w:t>Authentication: JWT-based authentication with role-based authorization.</w:t>
      </w:r>
    </w:p>
    <w:p w14:paraId="24C3D100" w14:textId="77777777" w:rsidR="00F5681C" w:rsidRPr="00A11AC2" w:rsidRDefault="00000000">
      <w:pPr>
        <w:pStyle w:val="Heading1"/>
        <w:rPr>
          <w:rFonts w:ascii="Times New Roman" w:hAnsi="Times New Roman" w:cs="Times New Roman"/>
        </w:rPr>
      </w:pPr>
      <w:r w:rsidRPr="00A11AC2">
        <w:rPr>
          <w:rFonts w:ascii="Times New Roman" w:hAnsi="Times New Roman" w:cs="Times New Roman"/>
        </w:rPr>
        <w:t>5. Database Design &amp; Storage Optimization</w:t>
      </w:r>
    </w:p>
    <w:p w14:paraId="0735C57E" w14:textId="77777777" w:rsidR="00F5681C" w:rsidRPr="00A11AC2" w:rsidRDefault="00000000">
      <w:pPr>
        <w:rPr>
          <w:rFonts w:ascii="Times New Roman" w:hAnsi="Times New Roman" w:cs="Times New Roman"/>
          <w:sz w:val="24"/>
          <w:szCs w:val="24"/>
        </w:rPr>
      </w:pPr>
      <w:r w:rsidRPr="00A11AC2">
        <w:rPr>
          <w:rFonts w:ascii="Times New Roman" w:hAnsi="Times New Roman" w:cs="Times New Roman"/>
          <w:sz w:val="24"/>
          <w:szCs w:val="24"/>
        </w:rPr>
        <w:t>The database schema includes four main tables: Users, Questions, Answers, and Images.</w:t>
      </w:r>
      <w:r w:rsidRPr="00A11AC2">
        <w:rPr>
          <w:rFonts w:ascii="Times New Roman" w:hAnsi="Times New Roman" w:cs="Times New Roman"/>
          <w:sz w:val="24"/>
          <w:szCs w:val="24"/>
        </w:rPr>
        <w:br/>
        <w:t>Relationships:</w:t>
      </w:r>
      <w:r w:rsidRPr="00A11AC2">
        <w:rPr>
          <w:rFonts w:ascii="Times New Roman" w:hAnsi="Times New Roman" w:cs="Times New Roman"/>
          <w:sz w:val="24"/>
          <w:szCs w:val="24"/>
        </w:rPr>
        <w:br/>
        <w:t>- A User can create multiple Questions and Answers.</w:t>
      </w:r>
      <w:r w:rsidRPr="00A11AC2">
        <w:rPr>
          <w:rFonts w:ascii="Times New Roman" w:hAnsi="Times New Roman" w:cs="Times New Roman"/>
          <w:sz w:val="24"/>
          <w:szCs w:val="24"/>
        </w:rPr>
        <w:br/>
        <w:t>- A Question can have multiple Answers and Images.</w:t>
      </w:r>
      <w:r w:rsidRPr="00A11AC2">
        <w:rPr>
          <w:rFonts w:ascii="Times New Roman" w:hAnsi="Times New Roman" w:cs="Times New Roman"/>
          <w:sz w:val="24"/>
          <w:szCs w:val="24"/>
        </w:rPr>
        <w:br/>
        <w:t>- An Answer can also have multiple Images.</w:t>
      </w:r>
      <w:r w:rsidRPr="00A11AC2">
        <w:rPr>
          <w:rFonts w:ascii="Times New Roman" w:hAnsi="Times New Roman" w:cs="Times New Roman"/>
          <w:sz w:val="24"/>
          <w:szCs w:val="24"/>
        </w:rPr>
        <w:br/>
      </w:r>
    </w:p>
    <w:p w14:paraId="34E63A1B" w14:textId="77777777" w:rsidR="00F5681C" w:rsidRPr="00A11AC2" w:rsidRDefault="00000000">
      <w:pPr>
        <w:rPr>
          <w:rFonts w:ascii="Times New Roman" w:hAnsi="Times New Roman" w:cs="Times New Roman"/>
          <w:sz w:val="24"/>
          <w:szCs w:val="24"/>
        </w:rPr>
      </w:pPr>
      <w:r w:rsidRPr="00A11AC2">
        <w:rPr>
          <w:rFonts w:ascii="Times New Roman" w:hAnsi="Times New Roman" w:cs="Times New Roman"/>
          <w:sz w:val="24"/>
          <w:szCs w:val="24"/>
        </w:rPr>
        <w:t>Optimization Techniques:</w:t>
      </w:r>
      <w:r w:rsidRPr="00A11AC2">
        <w:rPr>
          <w:rFonts w:ascii="Times New Roman" w:hAnsi="Times New Roman" w:cs="Times New Roman"/>
          <w:sz w:val="24"/>
          <w:szCs w:val="24"/>
        </w:rPr>
        <w:br/>
        <w:t>- Indexed foreign keys for faster joins.</w:t>
      </w:r>
      <w:r w:rsidRPr="00A11AC2">
        <w:rPr>
          <w:rFonts w:ascii="Times New Roman" w:hAnsi="Times New Roman" w:cs="Times New Roman"/>
          <w:sz w:val="24"/>
          <w:szCs w:val="24"/>
        </w:rPr>
        <w:br/>
        <w:t>- NVARCHAR used only where necessary to optimize storage.</w:t>
      </w:r>
      <w:r w:rsidRPr="00A11AC2">
        <w:rPr>
          <w:rFonts w:ascii="Times New Roman" w:hAnsi="Times New Roman" w:cs="Times New Roman"/>
          <w:sz w:val="24"/>
          <w:szCs w:val="24"/>
        </w:rPr>
        <w:br/>
        <w:t>- Cascade delete rules to maintain referential integrity.</w:t>
      </w:r>
    </w:p>
    <w:p w14:paraId="7F4FF4A6" w14:textId="77777777" w:rsidR="00F5681C" w:rsidRPr="00A11AC2" w:rsidRDefault="00000000">
      <w:pPr>
        <w:pStyle w:val="Heading1"/>
        <w:rPr>
          <w:rFonts w:ascii="Times New Roman" w:hAnsi="Times New Roman" w:cs="Times New Roman"/>
        </w:rPr>
      </w:pPr>
      <w:r w:rsidRPr="00A11AC2">
        <w:rPr>
          <w:rFonts w:ascii="Times New Roman" w:hAnsi="Times New Roman" w:cs="Times New Roman"/>
        </w:rPr>
        <w:t>6. Conclusion &amp; Future Scope</w:t>
      </w:r>
    </w:p>
    <w:p w14:paraId="39697226" w14:textId="77777777" w:rsidR="00F5681C" w:rsidRDefault="00000000">
      <w:r w:rsidRPr="00A11AC2">
        <w:rPr>
          <w:rFonts w:ascii="Times New Roman" w:hAnsi="Times New Roman" w:cs="Times New Roman"/>
          <w:sz w:val="24"/>
          <w:szCs w:val="24"/>
        </w:rPr>
        <w:t>The DoConnect platform successfully demonstrates a secure and moderated Q&amp;A system built using Angular, ASP.NET Core, and SQL Server. It meets the core objectives of secure authentication, question/answer posting, and admin moderation.</w:t>
      </w:r>
      <w:r w:rsidRPr="00A11AC2">
        <w:rPr>
          <w:rFonts w:ascii="Times New Roman" w:hAnsi="Times New Roman" w:cs="Times New Roman"/>
          <w:sz w:val="24"/>
          <w:szCs w:val="24"/>
        </w:rPr>
        <w:br/>
      </w:r>
      <w:r w:rsidRPr="00A11AC2">
        <w:rPr>
          <w:rFonts w:ascii="Times New Roman" w:hAnsi="Times New Roman" w:cs="Times New Roman"/>
          <w:sz w:val="24"/>
          <w:szCs w:val="24"/>
        </w:rPr>
        <w:br/>
        <w:t>Future enhancements include:</w:t>
      </w:r>
      <w:r>
        <w:br/>
      </w:r>
      <w:r w:rsidRPr="00A11AC2">
        <w:rPr>
          <w:rFonts w:ascii="Times New Roman" w:hAnsi="Times New Roman" w:cs="Times New Roman"/>
          <w:sz w:val="24"/>
          <w:szCs w:val="24"/>
        </w:rPr>
        <w:t>- Real-time notifications using SignalR.</w:t>
      </w:r>
      <w:r w:rsidRPr="00A11AC2">
        <w:rPr>
          <w:rFonts w:ascii="Times New Roman" w:hAnsi="Times New Roman" w:cs="Times New Roman"/>
          <w:sz w:val="24"/>
          <w:szCs w:val="24"/>
        </w:rPr>
        <w:br/>
        <w:t>- Advanced search with full-text indexing.</w:t>
      </w:r>
      <w:r w:rsidRPr="00A11AC2">
        <w:rPr>
          <w:rFonts w:ascii="Times New Roman" w:hAnsi="Times New Roman" w:cs="Times New Roman"/>
          <w:sz w:val="24"/>
          <w:szCs w:val="24"/>
        </w:rPr>
        <w:br/>
        <w:t>- Mobile app integration.</w:t>
      </w:r>
      <w:r w:rsidRPr="00A11AC2">
        <w:rPr>
          <w:rFonts w:ascii="Times New Roman" w:hAnsi="Times New Roman" w:cs="Times New Roman"/>
          <w:sz w:val="24"/>
          <w:szCs w:val="24"/>
        </w:rPr>
        <w:br/>
        <w:t>- Enhanced admin analytics dashboard.</w:t>
      </w:r>
    </w:p>
    <w:sectPr w:rsidR="00F568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915302"/>
    <w:multiLevelType w:val="multilevel"/>
    <w:tmpl w:val="777C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B776D"/>
    <w:multiLevelType w:val="multilevel"/>
    <w:tmpl w:val="AD3C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186007"/>
    <w:multiLevelType w:val="multilevel"/>
    <w:tmpl w:val="5F1C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679AA"/>
    <w:multiLevelType w:val="multilevel"/>
    <w:tmpl w:val="A356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29918">
    <w:abstractNumId w:val="8"/>
  </w:num>
  <w:num w:numId="2" w16cid:durableId="934240425">
    <w:abstractNumId w:val="6"/>
  </w:num>
  <w:num w:numId="3" w16cid:durableId="957226623">
    <w:abstractNumId w:val="5"/>
  </w:num>
  <w:num w:numId="4" w16cid:durableId="1198734382">
    <w:abstractNumId w:val="4"/>
  </w:num>
  <w:num w:numId="5" w16cid:durableId="161555789">
    <w:abstractNumId w:val="7"/>
  </w:num>
  <w:num w:numId="6" w16cid:durableId="1367753585">
    <w:abstractNumId w:val="3"/>
  </w:num>
  <w:num w:numId="7" w16cid:durableId="2091609392">
    <w:abstractNumId w:val="2"/>
  </w:num>
  <w:num w:numId="8" w16cid:durableId="80375245">
    <w:abstractNumId w:val="1"/>
  </w:num>
  <w:num w:numId="9" w16cid:durableId="2102601808">
    <w:abstractNumId w:val="0"/>
  </w:num>
  <w:num w:numId="10" w16cid:durableId="246890030">
    <w:abstractNumId w:val="11"/>
  </w:num>
  <w:num w:numId="11" w16cid:durableId="88159260">
    <w:abstractNumId w:val="9"/>
  </w:num>
  <w:num w:numId="12" w16cid:durableId="159809101">
    <w:abstractNumId w:val="12"/>
  </w:num>
  <w:num w:numId="13" w16cid:durableId="4651255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25E3"/>
    <w:rsid w:val="0029639D"/>
    <w:rsid w:val="00326F90"/>
    <w:rsid w:val="003367CC"/>
    <w:rsid w:val="004626FA"/>
    <w:rsid w:val="006F5768"/>
    <w:rsid w:val="009F33A2"/>
    <w:rsid w:val="00A11AC2"/>
    <w:rsid w:val="00A75619"/>
    <w:rsid w:val="00AA1D8D"/>
    <w:rsid w:val="00B47730"/>
    <w:rsid w:val="00B84DC6"/>
    <w:rsid w:val="00CB0664"/>
    <w:rsid w:val="00F568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B44DD6"/>
  <w14:defaultImageDpi w14:val="300"/>
  <w15:docId w15:val="{6D2E7574-178D-49BC-9233-9032A9A8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Pavan Dath Reddy</cp:lastModifiedBy>
  <cp:revision>2</cp:revision>
  <cp:lastPrinted>2025-09-08T02:34:00Z</cp:lastPrinted>
  <dcterms:created xsi:type="dcterms:W3CDTF">2025-09-08T02:51:00Z</dcterms:created>
  <dcterms:modified xsi:type="dcterms:W3CDTF">2025-09-08T02:51:00Z</dcterms:modified>
  <cp:category/>
</cp:coreProperties>
</file>